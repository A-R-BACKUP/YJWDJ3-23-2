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머릿글 수정 추가 내용</w:t>
      </w:r>
    </w:p>
    <w:p>
      <w:r>
        <w:t>첫번째 단락앞 추가내용</w:t>
      </w:r>
    </w:p>
    <w:p>
      <w:r>
        <w:t>첫번째 단락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첫번째행첫번째열</w:t>
            </w:r>
          </w:p>
        </w:tc>
        <w:tc>
          <w:tcPr>
            <w:tcW w:type="dxa" w:w="2880"/>
          </w:tcPr>
          <w:p>
            <w:r>
              <w:t>첫번째행2번째열</w:t>
            </w:r>
          </w:p>
        </w:tc>
        <w:tc>
          <w:tcPr>
            <w:tcW w:type="dxa" w:w="2880"/>
          </w:tcPr>
          <w:p>
            <w:r>
              <w:t>첫번째행3번째열</w:t>
            </w:r>
          </w:p>
        </w:tc>
      </w:tr>
      <w:tr>
        <w:tc>
          <w:tcPr>
            <w:tcW w:type="dxa" w:w="2880"/>
          </w:tcPr>
          <w:p>
            <w:r>
              <w:t>(2, 0) 셀추가함</w:t>
            </w:r>
          </w:p>
        </w:tc>
        <w:tc>
          <w:tcPr>
            <w:tcW w:type="dxa" w:w="2880"/>
          </w:tcPr>
          <w:p>
            <w:r>
              <w:t>(2, 1) 셀추가함</w:t>
            </w:r>
          </w:p>
        </w:tc>
        <w:tc>
          <w:tcPr>
            <w:tcW w:type="dxa" w:w="2880"/>
          </w:tcPr>
          <w:p>
            <w:r>
              <w:t>(2, 2) 셀추가함</w:t>
            </w:r>
          </w:p>
        </w:tc>
      </w:tr>
    </w:tbl>
    <w:p>
      <w:pPr>
        <w:pStyle w:val="Title"/>
      </w:pPr>
      <w:r>
        <w:t>level 0 제목추가 f문자열 테스트</w:t>
      </w:r>
    </w:p>
    <w:p>
      <w:pPr>
        <w:pStyle w:val="Heading1"/>
      </w:pPr>
      <w:r>
        <w:t>level 1 제목추가 f문자열 테스트</w:t>
      </w:r>
    </w:p>
    <w:p>
      <w:pPr>
        <w:pStyle w:val="Heading2"/>
      </w:pPr>
      <w:r>
        <w:t>level 2 제목추가 f문자열 테스트</w:t>
      </w:r>
    </w:p>
    <w:p>
      <w:pPr>
        <w:pStyle w:val="Heading3"/>
      </w:pPr>
      <w:r>
        <w:t>level 3 제목추가 f문자열 테스트</w:t>
      </w:r>
    </w:p>
    <w:p>
      <w:pPr>
        <w:pStyle w:val="Heading4"/>
      </w:pPr>
      <w:r>
        <w:t>level 4 제목추가 f문자열 테스트</w:t>
      </w:r>
    </w:p>
    <w:p>
      <w:pPr>
        <w:pStyle w:val="Heading5"/>
      </w:pPr>
      <w:r>
        <w:t>level 5 제목추가 f문자열 테스트</w:t>
      </w:r>
    </w:p>
    <w:p>
      <w:pPr>
        <w:pStyle w:val="Heading6"/>
      </w:pPr>
      <w:r>
        <w:t>level 6 제목추가 f문자열 테스트</w:t>
      </w:r>
    </w:p>
    <w:p>
      <w:pPr>
        <w:pStyle w:val="Heading7"/>
      </w:pPr>
      <w:r>
        <w:t>level 7 제목추가 f문자열 테스트</w:t>
      </w:r>
    </w:p>
    <w:p>
      <w:pPr>
        <w:pStyle w:val="Heading8"/>
      </w:pPr>
      <w:r>
        <w:t>level 8 제목추가 f문자열 테스트</w:t>
      </w:r>
    </w:p>
    <w:p>
      <w:pPr>
        <w:pStyle w:val="Heading9"/>
      </w:pPr>
      <w:r>
        <w:t>level 9 제목추가 f문자열 테스트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